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87B0" w14:textId="514D6064" w:rsidR="007D2853" w:rsidRPr="00951419" w:rsidRDefault="00000000">
      <w:pPr>
        <w:jc w:val="center"/>
        <w:rPr>
          <w:lang w:val="pt-BR"/>
        </w:rPr>
      </w:pPr>
      <w:r w:rsidRPr="00951419">
        <w:rPr>
          <w:b/>
          <w:color w:val="002060"/>
          <w:sz w:val="32"/>
          <w:lang w:val="pt-BR"/>
        </w:rPr>
        <w:t>Análise Técnica e Prática do Código de Consulta de Preços (</w:t>
      </w:r>
      <w:r w:rsidR="00951419">
        <w:rPr>
          <w:b/>
          <w:color w:val="002060"/>
          <w:sz w:val="32"/>
          <w:lang w:val="pt-BR"/>
        </w:rPr>
        <w:t>Ecommerces</w:t>
      </w:r>
      <w:r w:rsidRPr="00951419">
        <w:rPr>
          <w:b/>
          <w:color w:val="002060"/>
          <w:sz w:val="32"/>
          <w:lang w:val="pt-BR"/>
        </w:rPr>
        <w:t>)</w:t>
      </w:r>
    </w:p>
    <w:p w14:paraId="2D9E3485" w14:textId="77777777" w:rsidR="007D2853" w:rsidRPr="00951419" w:rsidRDefault="007D2853">
      <w:pPr>
        <w:rPr>
          <w:lang w:val="pt-BR"/>
        </w:rPr>
      </w:pPr>
    </w:p>
    <w:p w14:paraId="29519408" w14:textId="77777777" w:rsidR="007D2853" w:rsidRPr="00951419" w:rsidRDefault="00000000">
      <w:pPr>
        <w:rPr>
          <w:lang w:val="pt-BR"/>
        </w:rPr>
      </w:pPr>
      <w:r w:rsidRPr="00951419">
        <w:rPr>
          <w:b/>
          <w:color w:val="002060"/>
          <w:sz w:val="28"/>
          <w:lang w:val="pt-BR"/>
        </w:rPr>
        <w:t>1. Visão Técnica – Para Desenvolvedores</w:t>
      </w:r>
    </w:p>
    <w:p w14:paraId="39A8B5D9" w14:textId="2E2C636C" w:rsidR="007D2853" w:rsidRPr="00951419" w:rsidRDefault="00000000">
      <w:pPr>
        <w:rPr>
          <w:lang w:val="pt-BR"/>
        </w:rPr>
      </w:pPr>
      <w:r w:rsidRPr="00951419">
        <w:rPr>
          <w:lang w:val="pt-BR"/>
        </w:rPr>
        <w:t xml:space="preserve">Este script automatiza a extração de preços de produtos no site </w:t>
      </w:r>
      <w:r w:rsidR="00951419">
        <w:rPr>
          <w:lang w:val="pt-BR"/>
        </w:rPr>
        <w:t>Ecommerces</w:t>
      </w:r>
      <w:r w:rsidRPr="00951419">
        <w:rPr>
          <w:lang w:val="pt-BR"/>
        </w:rPr>
        <w:t>, utilizando tecnologias consolidadas do ecossistema Node.js:</w:t>
      </w:r>
    </w:p>
    <w:p w14:paraId="18550F7D" w14:textId="77777777" w:rsidR="007D2853" w:rsidRDefault="00000000">
      <w:pPr>
        <w:pStyle w:val="Commarcadores"/>
      </w:pPr>
      <w:r w:rsidRPr="00951419">
        <w:rPr>
          <w:lang w:val="pt-BR"/>
        </w:rPr>
        <w:t xml:space="preserve">• </w:t>
      </w:r>
      <w:proofErr w:type="spellStart"/>
      <w:r w:rsidRPr="00951419">
        <w:rPr>
          <w:lang w:val="pt-BR"/>
        </w:rPr>
        <w:t>axios</w:t>
      </w:r>
      <w:proofErr w:type="spellEnd"/>
      <w:r w:rsidRPr="00951419">
        <w:rPr>
          <w:lang w:val="pt-BR"/>
        </w:rPr>
        <w:t xml:space="preserve"> – Cliente HTTP robusto para requisições web, baseado em </w:t>
      </w:r>
      <w:proofErr w:type="spellStart"/>
      <w:r w:rsidRPr="00951419">
        <w:rPr>
          <w:lang w:val="pt-BR"/>
        </w:rPr>
        <w:t>Promises</w:t>
      </w:r>
      <w:proofErr w:type="spellEnd"/>
      <w:r w:rsidRPr="00951419">
        <w:rPr>
          <w:lang w:val="pt-BR"/>
        </w:rPr>
        <w:t xml:space="preserve">. </w:t>
      </w:r>
      <w:r>
        <w:t xml:space="preserve">Leve, </w:t>
      </w:r>
      <w:proofErr w:type="spellStart"/>
      <w:r>
        <w:t>rápido</w:t>
      </w:r>
      <w:proofErr w:type="spellEnd"/>
      <w:r>
        <w:t xml:space="preserve"> e </w:t>
      </w:r>
      <w:proofErr w:type="spellStart"/>
      <w:r>
        <w:t>altamente</w:t>
      </w:r>
      <w:proofErr w:type="spellEnd"/>
      <w:r>
        <w:t xml:space="preserve"> confiável.</w:t>
      </w:r>
    </w:p>
    <w:p w14:paraId="123FF718" w14:textId="77777777" w:rsidR="007D2853" w:rsidRDefault="00000000">
      <w:pPr>
        <w:pStyle w:val="Commarcadores"/>
      </w:pPr>
      <w:r w:rsidRPr="00951419">
        <w:rPr>
          <w:lang w:val="pt-BR"/>
        </w:rPr>
        <w:t xml:space="preserve">• </w:t>
      </w:r>
      <w:proofErr w:type="spellStart"/>
      <w:r w:rsidRPr="00951419">
        <w:rPr>
          <w:lang w:val="pt-BR"/>
        </w:rPr>
        <w:t>cheerio</w:t>
      </w:r>
      <w:proofErr w:type="spellEnd"/>
      <w:r w:rsidRPr="00951419">
        <w:rPr>
          <w:lang w:val="pt-BR"/>
        </w:rPr>
        <w:t xml:space="preserve"> – Biblioteca para leitura e </w:t>
      </w:r>
      <w:proofErr w:type="spellStart"/>
      <w:r w:rsidRPr="00951419">
        <w:rPr>
          <w:lang w:val="pt-BR"/>
        </w:rPr>
        <w:t>parsing</w:t>
      </w:r>
      <w:proofErr w:type="spellEnd"/>
      <w:r w:rsidRPr="00951419">
        <w:rPr>
          <w:lang w:val="pt-BR"/>
        </w:rPr>
        <w:t xml:space="preserve"> de HTML, com sintaxe similar ao </w:t>
      </w:r>
      <w:proofErr w:type="spellStart"/>
      <w:r w:rsidRPr="00951419">
        <w:rPr>
          <w:lang w:val="pt-BR"/>
        </w:rPr>
        <w:t>jQuery</w:t>
      </w:r>
      <w:proofErr w:type="spellEnd"/>
      <w:r w:rsidRPr="00951419">
        <w:rPr>
          <w:lang w:val="pt-BR"/>
        </w:rPr>
        <w:t xml:space="preserve">. </w:t>
      </w:r>
      <w:r>
        <w:t xml:space="preserve">Ideal para </w:t>
      </w:r>
      <w:proofErr w:type="spellStart"/>
      <w:r>
        <w:t>páginas</w:t>
      </w:r>
      <w:proofErr w:type="spellEnd"/>
      <w:r>
        <w:t xml:space="preserve"> </w:t>
      </w:r>
      <w:proofErr w:type="spellStart"/>
      <w:r>
        <w:t>estáticas</w:t>
      </w:r>
      <w:proofErr w:type="spellEnd"/>
      <w:r>
        <w:t>.</w:t>
      </w:r>
    </w:p>
    <w:p w14:paraId="3AF70E8A" w14:textId="77777777" w:rsidR="007D2853" w:rsidRPr="00951419" w:rsidRDefault="00000000">
      <w:pPr>
        <w:pStyle w:val="Commarcadores"/>
        <w:rPr>
          <w:lang w:val="pt-BR"/>
        </w:rPr>
      </w:pPr>
      <w:r w:rsidRPr="00951419">
        <w:rPr>
          <w:lang w:val="pt-BR"/>
        </w:rPr>
        <w:t xml:space="preserve">• </w:t>
      </w:r>
      <w:proofErr w:type="spellStart"/>
      <w:r w:rsidRPr="00951419">
        <w:rPr>
          <w:lang w:val="pt-BR"/>
        </w:rPr>
        <w:t>fs</w:t>
      </w:r>
      <w:proofErr w:type="spellEnd"/>
      <w:r w:rsidRPr="00951419">
        <w:rPr>
          <w:lang w:val="pt-BR"/>
        </w:rPr>
        <w:t xml:space="preserve"> – Biblioteca nativa do Node.js, usada para manipulação de arquivos locais (leitura e escrita).</w:t>
      </w:r>
    </w:p>
    <w:p w14:paraId="32F58E2A" w14:textId="2222C148" w:rsidR="007D2853" w:rsidRPr="00951419" w:rsidRDefault="00000000">
      <w:pPr>
        <w:rPr>
          <w:lang w:val="pt-BR"/>
        </w:rPr>
      </w:pPr>
      <w:r w:rsidRPr="00951419">
        <w:rPr>
          <w:lang w:val="pt-BR"/>
        </w:rPr>
        <w:t>O script é estruturado em funções assíncronas, com tratamento de erros (`</w:t>
      </w:r>
      <w:proofErr w:type="spellStart"/>
      <w:r w:rsidRPr="00951419">
        <w:rPr>
          <w:lang w:val="pt-BR"/>
        </w:rPr>
        <w:t>try</w:t>
      </w:r>
      <w:proofErr w:type="spellEnd"/>
      <w:r w:rsidRPr="00951419">
        <w:rPr>
          <w:lang w:val="pt-BR"/>
        </w:rPr>
        <w:t xml:space="preserve">/catch`) e logs detalhados. </w:t>
      </w:r>
      <w:r w:rsidRPr="00951419">
        <w:rPr>
          <w:lang w:val="pt-BR"/>
        </w:rPr>
        <w:br/>
        <w:t>Ele lê uma lista de produtos (`</w:t>
      </w:r>
      <w:proofErr w:type="spellStart"/>
      <w:proofErr w:type="gramStart"/>
      <w:r w:rsidRPr="00951419">
        <w:rPr>
          <w:lang w:val="pt-BR"/>
        </w:rPr>
        <w:t>produtos.json</w:t>
      </w:r>
      <w:proofErr w:type="spellEnd"/>
      <w:proofErr w:type="gramEnd"/>
      <w:r w:rsidRPr="00951419">
        <w:rPr>
          <w:lang w:val="pt-BR"/>
        </w:rPr>
        <w:t xml:space="preserve">`), busca o primeiro resultado no site, acessa a página do produto, extrai os dados </w:t>
      </w:r>
      <w:r w:rsidRPr="00951419">
        <w:rPr>
          <w:lang w:val="pt-BR"/>
        </w:rPr>
        <w:br/>
        <w:t>(nome, preço, vendedor) e salva localmente no arquivo `</w:t>
      </w:r>
      <w:proofErr w:type="spellStart"/>
      <w:r w:rsidRPr="00951419">
        <w:rPr>
          <w:lang w:val="pt-BR"/>
        </w:rPr>
        <w:t>resultados_</w:t>
      </w:r>
      <w:proofErr w:type="gramStart"/>
      <w:r w:rsidR="00951419">
        <w:rPr>
          <w:lang w:val="pt-BR"/>
        </w:rPr>
        <w:t>ecommerces</w:t>
      </w:r>
      <w:r w:rsidRPr="00951419">
        <w:rPr>
          <w:lang w:val="pt-BR"/>
        </w:rPr>
        <w:t>.json</w:t>
      </w:r>
      <w:proofErr w:type="spellEnd"/>
      <w:proofErr w:type="gramEnd"/>
      <w:r w:rsidRPr="00951419">
        <w:rPr>
          <w:lang w:val="pt-BR"/>
        </w:rPr>
        <w:t xml:space="preserve">`. É fácil de manter, pois a lógica é modular </w:t>
      </w:r>
      <w:r w:rsidRPr="00951419">
        <w:rPr>
          <w:lang w:val="pt-BR"/>
        </w:rPr>
        <w:br/>
        <w:t>e basta ajustar os seletores CSS em caso de mudanças na página.</w:t>
      </w:r>
    </w:p>
    <w:p w14:paraId="115BA66B" w14:textId="77777777" w:rsidR="007D2853" w:rsidRPr="00951419" w:rsidRDefault="007D2853">
      <w:pPr>
        <w:rPr>
          <w:lang w:val="pt-BR"/>
        </w:rPr>
      </w:pPr>
    </w:p>
    <w:p w14:paraId="040C2374" w14:textId="77777777" w:rsidR="007D2853" w:rsidRPr="00951419" w:rsidRDefault="00000000">
      <w:pPr>
        <w:rPr>
          <w:lang w:val="pt-BR"/>
        </w:rPr>
      </w:pPr>
      <w:r w:rsidRPr="00951419">
        <w:rPr>
          <w:b/>
          <w:color w:val="002060"/>
          <w:sz w:val="28"/>
          <w:lang w:val="pt-BR"/>
        </w:rPr>
        <w:t>2. Visão Leiga – Explicação Simples</w:t>
      </w:r>
    </w:p>
    <w:p w14:paraId="60B8BEAE" w14:textId="667A6E12" w:rsidR="007D2853" w:rsidRPr="00951419" w:rsidRDefault="00000000">
      <w:pPr>
        <w:rPr>
          <w:lang w:val="pt-BR"/>
        </w:rPr>
      </w:pPr>
      <w:r w:rsidRPr="00951419">
        <w:rPr>
          <w:lang w:val="pt-BR"/>
        </w:rPr>
        <w:t xml:space="preserve">Este código funciona como um assistente virtual que entra no site da </w:t>
      </w:r>
      <w:r w:rsidR="00951419">
        <w:rPr>
          <w:lang w:val="pt-BR"/>
        </w:rPr>
        <w:t>ecommerces</w:t>
      </w:r>
      <w:r w:rsidRPr="00951419">
        <w:rPr>
          <w:lang w:val="pt-BR"/>
        </w:rPr>
        <w:t xml:space="preserve">, busca cada produto de uma lista, </w:t>
      </w:r>
      <w:r w:rsidRPr="00951419">
        <w:rPr>
          <w:lang w:val="pt-BR"/>
        </w:rPr>
        <w:br/>
        <w:t xml:space="preserve">clica no primeiro que aparece e anota o preço, o nome do produto e quem está vendendo. Depois disso, ele guarda todas essas informações </w:t>
      </w:r>
      <w:r w:rsidRPr="00951419">
        <w:rPr>
          <w:lang w:val="pt-BR"/>
        </w:rPr>
        <w:br/>
        <w:t>em um arquivo para consulta posterior.</w:t>
      </w:r>
    </w:p>
    <w:p w14:paraId="2A77F320" w14:textId="77777777" w:rsidR="007D2853" w:rsidRPr="00951419" w:rsidRDefault="00000000">
      <w:pPr>
        <w:pStyle w:val="Commarcadores"/>
        <w:rPr>
          <w:lang w:val="pt-BR"/>
        </w:rPr>
      </w:pPr>
      <w:r w:rsidRPr="00951419">
        <w:rPr>
          <w:lang w:val="pt-BR"/>
        </w:rPr>
        <w:t>Na prática, o processo é automático e confiável:</w:t>
      </w:r>
    </w:p>
    <w:p w14:paraId="56B6EB44" w14:textId="77777777" w:rsidR="007D2853" w:rsidRPr="00951419" w:rsidRDefault="00000000">
      <w:pPr>
        <w:pStyle w:val="Commarcadores"/>
        <w:rPr>
          <w:lang w:val="pt-BR"/>
        </w:rPr>
      </w:pPr>
      <w:r w:rsidRPr="00951419">
        <w:rPr>
          <w:lang w:val="pt-BR"/>
        </w:rPr>
        <w:t>• Lê uma lista de produtos salvos em um arquivo.</w:t>
      </w:r>
    </w:p>
    <w:p w14:paraId="426C64F9" w14:textId="77777777" w:rsidR="007D2853" w:rsidRPr="00951419" w:rsidRDefault="00000000">
      <w:pPr>
        <w:pStyle w:val="Commarcadores"/>
        <w:rPr>
          <w:lang w:val="pt-BR"/>
        </w:rPr>
      </w:pPr>
      <w:r w:rsidRPr="00951419">
        <w:rPr>
          <w:lang w:val="pt-BR"/>
        </w:rPr>
        <w:t>• Busca o produto no site e acessa o primeiro resultado.</w:t>
      </w:r>
    </w:p>
    <w:p w14:paraId="536A730E" w14:textId="77777777" w:rsidR="007D2853" w:rsidRPr="00951419" w:rsidRDefault="00000000">
      <w:pPr>
        <w:pStyle w:val="Commarcadores"/>
        <w:rPr>
          <w:lang w:val="pt-BR"/>
        </w:rPr>
      </w:pPr>
      <w:r w:rsidRPr="00951419">
        <w:rPr>
          <w:lang w:val="pt-BR"/>
        </w:rPr>
        <w:t>• Lê o preço e salva essa informação de forma organizada.</w:t>
      </w:r>
    </w:p>
    <w:p w14:paraId="35CCCEAE" w14:textId="77777777" w:rsidR="007D2853" w:rsidRPr="00951419" w:rsidRDefault="00000000">
      <w:pPr>
        <w:rPr>
          <w:lang w:val="pt-BR"/>
        </w:rPr>
      </w:pPr>
      <w:r w:rsidRPr="00951419">
        <w:rPr>
          <w:lang w:val="pt-BR"/>
        </w:rPr>
        <w:t xml:space="preserve">Esse processo é rápido, não precisa abrir o navegador e pode ser repetido todos os dias. Mesmo que o site mude, </w:t>
      </w:r>
      <w:r w:rsidRPr="00951419">
        <w:rPr>
          <w:lang w:val="pt-BR"/>
        </w:rPr>
        <w:br/>
        <w:t>é fácil ajustar o que ele deve procurar. É como se alguém estivesse pesquisando manualmente cada preço, mas de forma automática e segura.</w:t>
      </w:r>
    </w:p>
    <w:sectPr w:rsidR="007D2853" w:rsidRPr="00951419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210641">
    <w:abstractNumId w:val="8"/>
  </w:num>
  <w:num w:numId="2" w16cid:durableId="1299410252">
    <w:abstractNumId w:val="6"/>
  </w:num>
  <w:num w:numId="3" w16cid:durableId="1064336738">
    <w:abstractNumId w:val="5"/>
  </w:num>
  <w:num w:numId="4" w16cid:durableId="352650438">
    <w:abstractNumId w:val="4"/>
  </w:num>
  <w:num w:numId="5" w16cid:durableId="619066880">
    <w:abstractNumId w:val="7"/>
  </w:num>
  <w:num w:numId="6" w16cid:durableId="585654701">
    <w:abstractNumId w:val="3"/>
  </w:num>
  <w:num w:numId="7" w16cid:durableId="1489134396">
    <w:abstractNumId w:val="2"/>
  </w:num>
  <w:num w:numId="8" w16cid:durableId="1551262105">
    <w:abstractNumId w:val="1"/>
  </w:num>
  <w:num w:numId="9" w16cid:durableId="74299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853"/>
    <w:rsid w:val="00951419"/>
    <w:rsid w:val="00AA1D8D"/>
    <w:rsid w:val="00B47730"/>
    <w:rsid w:val="00CB0664"/>
    <w:rsid w:val="00ED0E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6F7D67"/>
  <w14:defaultImageDpi w14:val="300"/>
  <w15:docId w15:val="{6BAEB6AA-0DEC-46BB-B580-10A9B3C0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Yann Lima</cp:lastModifiedBy>
  <cp:revision>2</cp:revision>
  <dcterms:created xsi:type="dcterms:W3CDTF">2013-12-23T23:15:00Z</dcterms:created>
  <dcterms:modified xsi:type="dcterms:W3CDTF">2025-08-02T19:25:00Z</dcterms:modified>
  <cp:category/>
</cp:coreProperties>
</file>